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Вариант №1</w:t>
        <w:br/>
        <w:t>Задание № 1</w:t>
        <w:br/>
        <w:t>23 + 88 =</w:t>
        <w:br/>
        <w:t>Задание № 2</w:t>
        <w:br/>
        <w:t>93 + 64 =</w:t>
        <w:br/>
        <w:t>Задание № 3</w:t>
        <w:br/>
        <w:t>88 + 65 =</w:t>
        <w:br/>
        <w:t>Задание № 4</w:t>
        <w:br/>
        <w:t>507 + 305 =</w:t>
        <w:br/>
        <w:t>Задание № 5</w:t>
        <w:br/>
        <w:t>290 + 477 =</w:t>
        <w:br/>
        <w:t>Задание № 6</w:t>
        <w:br/>
        <w:t>725 + 702 =</w:t>
        <w:br/>
        <w:t>Задание № 7</w:t>
        <w:br/>
        <w:t>981 + 385 =</w:t>
        <w:br/>
        <w:t>Вариант №2</w:t>
        <w:br/>
        <w:t>Задание № 1</w:t>
        <w:br/>
        <w:t>23 + 73 =</w:t>
        <w:br/>
        <w:t>Задание № 2</w:t>
        <w:br/>
        <w:t>64 + 83 =</w:t>
        <w:br/>
        <w:t>Задание № 3</w:t>
        <w:br/>
        <w:t>53 + 79 =</w:t>
        <w:br/>
        <w:t>Задание № 4</w:t>
        <w:br/>
        <w:t>738 + 403 =</w:t>
        <w:br/>
        <w:t>Задание № 5</w:t>
        <w:br/>
        <w:t>174 + 779 =</w:t>
        <w:br/>
        <w:t>Задание № 6</w:t>
        <w:br/>
        <w:t>191 + 105 =</w:t>
        <w:br/>
        <w:t>Задание № 7</w:t>
        <w:br/>
        <w:t>848 + 792 =</w:t>
        <w:br/>
        <w:t>Вариант №3</w:t>
        <w:br/>
        <w:t>Задание № 1</w:t>
        <w:br/>
        <w:t>13 + 62 =</w:t>
        <w:br/>
        <w:t>Задание № 2</w:t>
        <w:br/>
        <w:t>58 + 69 =</w:t>
        <w:br/>
        <w:t>Задание № 3</w:t>
        <w:br/>
        <w:t>91 + 16 =</w:t>
        <w:br/>
        <w:t>Задание № 4</w:t>
        <w:br/>
        <w:t>613 + 549 =</w:t>
        <w:br/>
        <w:t>Задание № 5</w:t>
        <w:br/>
        <w:t>40 + 302 =</w:t>
        <w:br/>
        <w:t>Задание № 6</w:t>
        <w:br/>
        <w:t>959 + 33 =</w:t>
        <w:br/>
        <w:t>Задание № 7</w:t>
        <w:br/>
        <w:t>435 + 694 =</w:t>
        <w:br/>
      </w:r>
    </w:p>
    <w:p>
      <w:r>
        <w:t>Ключ к варианту №1</w:t>
        <w:br/>
        <w:t>1)111</w:t>
        <w:br/>
        <w:t>2)157</w:t>
        <w:br/>
        <w:t>3)153</w:t>
        <w:br/>
        <w:t>4)812</w:t>
        <w:br/>
        <w:t>5)767</w:t>
        <w:br/>
        <w:t>6)1427</w:t>
        <w:br/>
        <w:t>7)1366</w:t>
        <w:br/>
        <w:t>Ключ к варианту №2</w:t>
        <w:br/>
        <w:t>1)96</w:t>
        <w:br/>
        <w:t>2)147</w:t>
        <w:br/>
        <w:t>3)132</w:t>
        <w:br/>
        <w:t>4)1141</w:t>
        <w:br/>
        <w:t>5)953</w:t>
        <w:br/>
        <w:t>6)296</w:t>
        <w:br/>
        <w:t>7)1640</w:t>
        <w:br/>
        <w:t>Ключ к варианту №3</w:t>
        <w:br/>
        <w:t>1)75</w:t>
        <w:br/>
        <w:t>2)127</w:t>
        <w:br/>
        <w:t>3)107</w:t>
        <w:br/>
        <w:t>4)1162</w:t>
        <w:br/>
        <w:t>5)342</w:t>
        <w:br/>
        <w:t>6)992</w:t>
        <w:br/>
        <w:t>7)1129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