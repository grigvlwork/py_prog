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№1</w:t>
        <w:br/>
        <w:t>Задание № 1</w:t>
        <w:br/>
        <w:t>6 + 71 =</w:t>
        <w:br/>
        <w:t>Задание № 2</w:t>
        <w:br/>
        <w:t>3 + 96 =</w:t>
        <w:br/>
        <w:t>Задание № 3</w:t>
        <w:br/>
        <w:t>22 + 68 =</w:t>
        <w:br/>
        <w:t>Задание № 4</w:t>
        <w:br/>
        <w:t>364 + 358 =</w:t>
        <w:br/>
        <w:t>Задание № 5</w:t>
        <w:br/>
        <w:t>236 + 638 =</w:t>
        <w:br/>
        <w:t>Задание № 6</w:t>
        <w:br/>
        <w:t>537 + 224 =</w:t>
        <w:br/>
        <w:t>Задание № 7</w:t>
        <w:br/>
        <w:t>810 + 202 =</w:t>
        <w:br/>
        <w:t>Вариант №2</w:t>
        <w:br/>
        <w:t>Задание № 1</w:t>
        <w:br/>
        <w:t>23 + 71 =</w:t>
        <w:br/>
        <w:t>Задание № 2</w:t>
        <w:br/>
        <w:t>79 + 60 =</w:t>
        <w:br/>
        <w:t>Задание № 3</w:t>
        <w:br/>
        <w:t>99 + 88 =</w:t>
        <w:br/>
        <w:t>Задание № 4</w:t>
        <w:br/>
        <w:t>241 + 565 =</w:t>
        <w:br/>
        <w:t>Задание № 5</w:t>
        <w:br/>
        <w:t>944 + 273 =</w:t>
        <w:br/>
        <w:t>Задание № 6</w:t>
        <w:br/>
        <w:t>842 + 217 =</w:t>
        <w:br/>
        <w:t>Задание № 7</w:t>
        <w:br/>
        <w:t>21 + 968 =</w:t>
        <w:br/>
      </w:r>
    </w:p>
    <w:p>
      <w:r>
        <w:t>Ключ к варианту №1</w:t>
        <w:br/>
        <w:t>1)77</w:t>
        <w:br/>
        <w:t>2)99</w:t>
        <w:br/>
        <w:t>3)90</w:t>
        <w:br/>
        <w:t>4)722</w:t>
        <w:br/>
        <w:t>5)874</w:t>
        <w:br/>
        <w:t>6)761</w:t>
        <w:br/>
        <w:t>7)1012</w:t>
        <w:br/>
        <w:t>Ключ к варианту №2</w:t>
        <w:br/>
        <w:t>1)94</w:t>
        <w:br/>
        <w:t>2)139</w:t>
        <w:br/>
        <w:t>3)187</w:t>
        <w:br/>
        <w:t>4)806</w:t>
        <w:br/>
        <w:t>5)1217</w:t>
        <w:br/>
        <w:t>6)1059</w:t>
        <w:br/>
        <w:t>7)989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