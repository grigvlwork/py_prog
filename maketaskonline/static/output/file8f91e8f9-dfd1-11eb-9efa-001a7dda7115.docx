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Вариант №1</w:t>
        <w:br/>
        <w:t>Задание № 1</w:t>
        <w:br/>
        <w:t>73 + 87 =</w:t>
        <w:br/>
        <w:t>Задание № 2</w:t>
        <w:br/>
        <w:t>18 + 72 =</w:t>
        <w:br/>
        <w:t>Задание № 3</w:t>
        <w:br/>
        <w:t>10 + 36 =</w:t>
        <w:br/>
        <w:t>Задание № 4</w:t>
        <w:br/>
        <w:t>259 + 143 =</w:t>
        <w:br/>
        <w:t>Задание № 5</w:t>
        <w:br/>
        <w:t>640 + 927 =</w:t>
        <w:br/>
        <w:t>Задание № 6</w:t>
        <w:br/>
        <w:t>548 + 153 =</w:t>
        <w:br/>
        <w:t>Задание № 7</w:t>
        <w:br/>
        <w:t>598 + 74 =</w:t>
        <w:br/>
        <w:t>Вариант №2</w:t>
        <w:br/>
        <w:t>Задание № 1</w:t>
        <w:br/>
        <w:t>55 + 44 =</w:t>
        <w:br/>
        <w:t>Задание № 2</w:t>
        <w:br/>
        <w:t>41 + 71 =</w:t>
        <w:br/>
        <w:t>Задание № 3</w:t>
        <w:br/>
        <w:t>9 + 48 =</w:t>
        <w:br/>
        <w:t>Задание № 4</w:t>
        <w:br/>
        <w:t>270 + 970 =</w:t>
        <w:br/>
        <w:t>Задание № 5</w:t>
        <w:br/>
        <w:t>451 + 366 =</w:t>
        <w:br/>
        <w:t>Задание № 6</w:t>
        <w:br/>
        <w:t>400 + 453 =</w:t>
        <w:br/>
        <w:t>Задание № 7</w:t>
        <w:br/>
        <w:t>352 + 785 =</w:t>
        <w:br/>
      </w:r>
    </w:p>
    <w:p>
      <w:r>
        <w:t>Ключ к варианту №1</w:t>
        <w:br/>
        <w:t>1)160</w:t>
        <w:br/>
        <w:t>2)90</w:t>
        <w:br/>
        <w:t>3)46</w:t>
        <w:br/>
        <w:t>4)402</w:t>
        <w:br/>
        <w:t>5)1567</w:t>
        <w:br/>
        <w:t>6)701</w:t>
        <w:br/>
        <w:t>7)672</w:t>
        <w:br/>
        <w:t>Ключ к варианту №2</w:t>
        <w:br/>
        <w:t>1)99</w:t>
        <w:br/>
        <w:t>2)112</w:t>
        <w:br/>
        <w:t>3)57</w:t>
        <w:br/>
        <w:t>4)1240</w:t>
        <w:br/>
        <w:t>5)817</w:t>
        <w:br/>
        <w:t>6)853</w:t>
        <w:br/>
        <w:t>7)1137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