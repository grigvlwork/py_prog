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Вариант №1</w:t>
        <w:br/>
        <w:t>Задание № 1</w:t>
        <w:br/>
        <w:t>69 + 22 =</w:t>
        <w:br/>
        <w:t>Задание № 2</w:t>
        <w:br/>
        <w:t>0 + 44 =</w:t>
        <w:br/>
        <w:t>Задание № 3</w:t>
        <w:br/>
        <w:t>92 + 44 =</w:t>
        <w:br/>
        <w:t>Задание № 4</w:t>
        <w:br/>
        <w:t>205 + 957 =</w:t>
        <w:br/>
        <w:t>Задание № 5</w:t>
        <w:br/>
        <w:t>576 + 902 =</w:t>
        <w:br/>
        <w:t>Задание № 6</w:t>
        <w:br/>
        <w:t>948 + 887 =</w:t>
        <w:br/>
        <w:t>Задание № 7</w:t>
        <w:br/>
        <w:t>336 + 268 =</w:t>
        <w:br/>
        <w:t>Вариант №2</w:t>
        <w:br/>
        <w:t>Задание № 1</w:t>
        <w:br/>
        <w:t>85 + 1 =</w:t>
        <w:br/>
        <w:t>Задание № 2</w:t>
        <w:br/>
        <w:t>27 + 30 =</w:t>
        <w:br/>
        <w:t>Задание № 3</w:t>
        <w:br/>
        <w:t>5 + 44 =</w:t>
        <w:br/>
        <w:t>Задание № 4</w:t>
        <w:br/>
        <w:t>165 + 870 =</w:t>
        <w:br/>
        <w:t>Задание № 5</w:t>
        <w:br/>
        <w:t>649 + 749 =</w:t>
        <w:br/>
        <w:t>Задание № 6</w:t>
        <w:br/>
        <w:t>62 + 539 =</w:t>
        <w:br/>
        <w:t>Задание № 7</w:t>
        <w:br/>
        <w:t>960 + 694 =</w:t>
        <w:br/>
      </w:r>
    </w:p>
    <w:p>
      <w:r>
        <w:t>Ключ к варианту №1</w:t>
        <w:br/>
        <w:t>1)91</w:t>
        <w:br/>
        <w:t>2)44</w:t>
        <w:br/>
        <w:t>3)136</w:t>
        <w:br/>
        <w:t>4)1162</w:t>
        <w:br/>
        <w:t>5)1478</w:t>
        <w:br/>
        <w:t>6)1835</w:t>
        <w:br/>
        <w:t>7)604</w:t>
        <w:br/>
        <w:t>Ключ к варианту №2</w:t>
        <w:br/>
        <w:t>1)86</w:t>
        <w:br/>
        <w:t>2)57</w:t>
        <w:br/>
        <w:t>3)49</w:t>
        <w:br/>
        <w:t>4)1035</w:t>
        <w:br/>
        <w:t>5)1398</w:t>
        <w:br/>
        <w:t>6)601</w:t>
        <w:br/>
        <w:t>7)1654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