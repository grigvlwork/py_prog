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Вариант №1</w:t>
        <w:br/>
        <w:t>Задание № 1</w:t>
        <w:br/>
        <w:t>5 + 70 =</w:t>
        <w:br/>
        <w:t>Задание № 2</w:t>
        <w:br/>
        <w:t>68 + 39 =</w:t>
        <w:br/>
        <w:t>Задание № 3</w:t>
        <w:br/>
        <w:t>2 + 90 =</w:t>
        <w:br/>
        <w:t>Задание № 4</w:t>
        <w:br/>
        <w:t>587 + 621 =</w:t>
        <w:br/>
        <w:t>Задание № 5</w:t>
        <w:br/>
        <w:t>954 + 482 =</w:t>
        <w:br/>
        <w:t>Задание № 6</w:t>
        <w:br/>
        <w:t>266 + 829 =</w:t>
        <w:br/>
        <w:t>Задание № 7</w:t>
        <w:br/>
        <w:t>219 + 507 =</w:t>
        <w:br/>
        <w:t>Вариант №2</w:t>
        <w:br/>
        <w:t>Задание № 1</w:t>
        <w:br/>
        <w:t>59 + 45 =</w:t>
        <w:br/>
        <w:t>Задание № 2</w:t>
        <w:br/>
        <w:t>37 + 40 =</w:t>
        <w:br/>
        <w:t>Задание № 3</w:t>
        <w:br/>
        <w:t>30 + 30 =</w:t>
        <w:br/>
        <w:t>Задание № 4</w:t>
        <w:br/>
        <w:t>296 + 858 =</w:t>
        <w:br/>
        <w:t>Задание № 5</w:t>
        <w:br/>
        <w:t>72 + 362 =</w:t>
        <w:br/>
        <w:t>Задание № 6</w:t>
        <w:br/>
        <w:t>415 + 482 =</w:t>
        <w:br/>
        <w:t>Задание № 7</w:t>
        <w:br/>
        <w:t>861 + 561 =</w:t>
        <w:br/>
        <w:t>Вариант №3</w:t>
        <w:br/>
        <w:t>Задание № 1</w:t>
        <w:br/>
        <w:t>66 + 65 =</w:t>
        <w:br/>
        <w:t>Задание № 2</w:t>
        <w:br/>
        <w:t>95 + 97 =</w:t>
        <w:br/>
        <w:t>Задание № 3</w:t>
        <w:br/>
        <w:t>0 + 77 =</w:t>
        <w:br/>
        <w:t>Задание № 4</w:t>
        <w:br/>
        <w:t>32 + 769 =</w:t>
        <w:br/>
        <w:t>Задание № 5</w:t>
        <w:br/>
        <w:t>526 + 414 =</w:t>
        <w:br/>
        <w:t>Задание № 6</w:t>
        <w:br/>
        <w:t>345 + 48 =</w:t>
        <w:br/>
        <w:t>Задание № 7</w:t>
        <w:br/>
        <w:t>37 + 847 =</w:t>
        <w:br/>
        <w:t>Вариант №4</w:t>
        <w:br/>
        <w:t>Задание № 1</w:t>
        <w:br/>
        <w:t>63 + 54 =</w:t>
        <w:br/>
        <w:t>Задание № 2</w:t>
        <w:br/>
        <w:t>75 + 86 =</w:t>
        <w:br/>
        <w:t>Задание № 3</w:t>
        <w:br/>
        <w:t>79 + 3 =</w:t>
        <w:br/>
        <w:t>Задание № 4</w:t>
        <w:br/>
        <w:t>814 + 886 =</w:t>
        <w:br/>
        <w:t>Задание № 5</w:t>
        <w:br/>
        <w:t>181 + 68 =</w:t>
        <w:br/>
        <w:t>Задание № 6</w:t>
        <w:br/>
        <w:t>796 + 966 =</w:t>
        <w:br/>
        <w:t>Задание № 7</w:t>
        <w:br/>
        <w:t>898 + 544 =</w:t>
        <w:br/>
      </w:r>
    </w:p>
    <w:p>
      <w:r>
        <w:t>Ключ к варианту №1</w:t>
        <w:br/>
        <w:t>1)75</w:t>
        <w:br/>
        <w:t>2)107</w:t>
        <w:br/>
        <w:t>3)92</w:t>
        <w:br/>
        <w:t>4)1208</w:t>
        <w:br/>
        <w:t>5)1436</w:t>
        <w:br/>
        <w:t>6)1095</w:t>
        <w:br/>
        <w:t>7)726</w:t>
        <w:br/>
        <w:t>Ключ к варианту №2</w:t>
        <w:br/>
        <w:t>1)104</w:t>
        <w:br/>
        <w:t>2)77</w:t>
        <w:br/>
        <w:t>3)60</w:t>
        <w:br/>
        <w:t>4)1154</w:t>
        <w:br/>
        <w:t>5)434</w:t>
        <w:br/>
        <w:t>6)897</w:t>
        <w:br/>
        <w:t>7)1422</w:t>
        <w:br/>
        <w:t>Ключ к варианту №3</w:t>
        <w:br/>
        <w:t>1)131</w:t>
        <w:br/>
        <w:t>2)192</w:t>
        <w:br/>
        <w:t>3)77</w:t>
        <w:br/>
        <w:t>4)801</w:t>
        <w:br/>
        <w:t>5)940</w:t>
        <w:br/>
        <w:t>6)393</w:t>
        <w:br/>
        <w:t>7)884</w:t>
        <w:br/>
        <w:t>Ключ к варианту №4</w:t>
        <w:br/>
        <w:t>1)117</w:t>
        <w:br/>
        <w:t>2)161</w:t>
        <w:br/>
        <w:t>3)82</w:t>
        <w:br/>
        <w:t>4)1700</w:t>
        <w:br/>
        <w:t>5)249</w:t>
        <w:br/>
        <w:t>6)1762</w:t>
        <w:br/>
        <w:t>7)1442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