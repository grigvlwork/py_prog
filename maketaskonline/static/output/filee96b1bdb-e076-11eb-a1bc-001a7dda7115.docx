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Вариант №1</w:t>
        <w:br/>
        <w:t>Задание № 1</w:t>
        <w:br/>
        <w:t>49 + 66 =</w:t>
        <w:br/>
        <w:t>Задание № 2</w:t>
        <w:br/>
        <w:t>29 + 58 =</w:t>
        <w:br/>
        <w:br/>
        <w:t>Вариант №2</w:t>
        <w:br/>
        <w:t>Задание № 1</w:t>
        <w:br/>
        <w:t>40 + 63 =</w:t>
        <w:br/>
        <w:t>Задание № 2</w:t>
        <w:br/>
        <w:t>15 + 38 =</w:t>
        <w:br/>
        <w:br/>
        <w:t>Вариант №3</w:t>
        <w:br/>
        <w:t>Задание № 1</w:t>
        <w:br/>
        <w:t>85 + 29 =</w:t>
        <w:br/>
        <w:t>Задание № 2</w:t>
        <w:br/>
        <w:t>6 + 12 =</w:t>
        <w:br/>
        <w:br/>
        <w:t>Вариант №4</w:t>
        <w:br/>
        <w:t>Задание № 1</w:t>
        <w:br/>
        <w:t>38 + 7 =</w:t>
        <w:br/>
        <w:t>Задание № 2</w:t>
        <w:br/>
        <w:t>69 + 26 =</w:t>
        <w:br/>
        <w:br/>
        <w:t>Вариант №5</w:t>
        <w:br/>
        <w:t>Задание № 1</w:t>
        <w:br/>
        <w:t>51 + 11 =</w:t>
        <w:br/>
        <w:t>Задание № 2</w:t>
        <w:br/>
        <w:t>30 + 31 =</w:t>
        <w:br/>
      </w:r>
    </w:p>
    <w:p>
      <w:r>
        <w:t>Ключ к варианту №1</w:t>
        <w:br/>
        <w:t>1)115</w:t>
        <w:br/>
        <w:t>2)87</w:t>
        <w:br/>
        <w:t>Ключ к варианту №2</w:t>
        <w:br/>
        <w:t>1)103</w:t>
        <w:br/>
        <w:t>2)53</w:t>
        <w:br/>
        <w:t>Ключ к варианту №3</w:t>
        <w:br/>
        <w:t>1)114</w:t>
        <w:br/>
        <w:t>2)18</w:t>
        <w:br/>
        <w:t>Ключ к варианту №4</w:t>
        <w:br/>
        <w:t>1)45</w:t>
        <w:br/>
        <w:t>2)95</w:t>
        <w:br/>
        <w:t>Ключ к варианту №5</w:t>
        <w:br/>
        <w:t>1)62</w:t>
        <w:br/>
        <w:t>2)61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